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25703" w14:textId="21E99F78" w:rsidR="00707CBD" w:rsidRDefault="00000000">
      <w:pPr>
        <w:pStyle w:val="Title"/>
      </w:pPr>
      <w:r>
        <w:t>Sales Data Cleaning and Visualization Project</w:t>
      </w:r>
      <w:r w:rsidR="007B7238">
        <w:t xml:space="preserve"> (SELF LEARNING PROJECT)</w:t>
      </w:r>
    </w:p>
    <w:p w14:paraId="0C80D473" w14:textId="374DB429" w:rsidR="00707CBD" w:rsidRPr="00734023" w:rsidRDefault="00000000">
      <w:pPr>
        <w:rPr>
          <w:b/>
          <w:bCs/>
        </w:rPr>
      </w:pPr>
      <w:r>
        <w:t>This project simulates a real-world scenario where messy sales data is cleaned, analyzed, and visualized using beginner-friendly Python code.</w:t>
      </w:r>
      <w:r>
        <w:br/>
      </w:r>
      <w:r>
        <w:br/>
      </w:r>
      <w:r w:rsidRPr="00734023">
        <w:rPr>
          <w:b/>
          <w:bCs/>
        </w:rPr>
        <w:t>It is built entirely for self-learning purposes to practice data cleaning, analysis, and visualization using loops, conditionals, pandas, and matplotlib.</w:t>
      </w:r>
    </w:p>
    <w:p w14:paraId="456308C2" w14:textId="77777777" w:rsidR="00707CBD" w:rsidRDefault="00000000">
      <w:pPr>
        <w:pStyle w:val="Heading1"/>
      </w:pPr>
      <w:r>
        <w:t>What This Project Does</w:t>
      </w:r>
    </w:p>
    <w:p w14:paraId="0353D12C" w14:textId="77777777" w:rsidR="00707CBD" w:rsidRDefault="00000000">
      <w:r>
        <w:t>- Loads a raw `.csv` file containing dummy sales records</w:t>
      </w:r>
      <w:r>
        <w:br/>
        <w:t>- Cleans the data using Python (`csv`, `if`, `for`):</w:t>
      </w:r>
      <w:r>
        <w:br/>
        <w:t xml:space="preserve">  - Removes rows with missing customers, prices, or invalid quantities</w:t>
      </w:r>
      <w:r>
        <w:br/>
        <w:t>- Calculates total revenue using basic math logic</w:t>
      </w:r>
      <w:r>
        <w:br/>
        <w:t>- Saves the cleaned data into a new CSV file</w:t>
      </w:r>
      <w:r>
        <w:br/>
        <w:t>- Generates two graphs using matplotlib:</w:t>
      </w:r>
      <w:r>
        <w:br/>
        <w:t xml:space="preserve">  - 📊 Revenue by Product (Bar Chart)</w:t>
      </w:r>
      <w:r>
        <w:br/>
        <w:t xml:space="preserve">  - 📈 Orders Over Time (Line Chart)</w:t>
      </w:r>
      <w:r>
        <w:br/>
        <w:t>- Saves those graphs as `.jpeg` images for reporting or portfolio use</w:t>
      </w:r>
    </w:p>
    <w:p w14:paraId="418C3E88" w14:textId="77777777" w:rsidR="00707CBD" w:rsidRDefault="00000000">
      <w:pPr>
        <w:pStyle w:val="Heading1"/>
      </w:pPr>
      <w:r>
        <w:t>Files Included</w:t>
      </w:r>
    </w:p>
    <w:p w14:paraId="3C47AE11" w14:textId="77777777" w:rsidR="00707CBD" w:rsidRDefault="00000000">
      <w:r>
        <w:t>- sales_data.csv → Raw sales data (with errors)</w:t>
      </w:r>
      <w:r>
        <w:br/>
        <w:t>- cleaned_sales_data.csv → Cleaned and processed data</w:t>
      </w:r>
      <w:r>
        <w:br/>
        <w:t>- revenue_by_product.jpeg → Bar chart showing product-wise revenue</w:t>
      </w:r>
      <w:r>
        <w:br/>
        <w:t>- orders_over_time.jpeg → Line chart showing daily order count</w:t>
      </w:r>
      <w:r>
        <w:br/>
        <w:t>- project_script.ipynb → Full Google Colab code script</w:t>
      </w:r>
    </w:p>
    <w:p w14:paraId="24ED97AC" w14:textId="77777777" w:rsidR="00707CBD" w:rsidRDefault="00000000">
      <w:pPr>
        <w:pStyle w:val="Heading1"/>
      </w:pPr>
      <w:r>
        <w:t>NOTE (VERY IMPORTANT)</w:t>
      </w:r>
    </w:p>
    <w:p w14:paraId="49E05EA0" w14:textId="59395180" w:rsidR="00707CBD" w:rsidRDefault="00000000">
      <w:r w:rsidRPr="00734023">
        <w:rPr>
          <w:b/>
          <w:bCs/>
        </w:rPr>
        <w:t>ALL THIS DATA IS DUMMY DATA — NOT TAKEN FROM ANY COMPANY OR EXTERNAL SOURCE. THIS DATA WAS GENERATED TODAY (July 16, 2025, 0</w:t>
      </w:r>
      <w:r w:rsidR="00734023" w:rsidRPr="00734023">
        <w:rPr>
          <w:b/>
          <w:bCs/>
        </w:rPr>
        <w:t>6</w:t>
      </w:r>
      <w:r w:rsidRPr="00734023">
        <w:rPr>
          <w:b/>
          <w:bCs/>
        </w:rPr>
        <w:t>:19 PM IST) PURELY FOR SELF LEARNING PURPOSES.</w:t>
      </w:r>
      <w:r>
        <w:br/>
      </w:r>
      <w:r>
        <w:br/>
      </w:r>
      <w:r w:rsidRPr="00734023">
        <w:rPr>
          <w:b/>
          <w:bCs/>
        </w:rPr>
        <w:t>It has NOTHING to do with any actual client, company, or commercial data.</w:t>
      </w:r>
    </w:p>
    <w:p w14:paraId="3F9B025B" w14:textId="77777777" w:rsidR="00707CBD" w:rsidRDefault="00000000">
      <w:pPr>
        <w:pStyle w:val="Heading1"/>
      </w:pPr>
      <w:r>
        <w:t>Tools Used</w:t>
      </w:r>
    </w:p>
    <w:p w14:paraId="46258F0E" w14:textId="4BCE3A4B" w:rsidR="00707CBD" w:rsidRDefault="00000000">
      <w:r>
        <w:t>- Python (Beginner Level)</w:t>
      </w:r>
      <w:r>
        <w:br/>
        <w:t>- CSV module</w:t>
      </w:r>
      <w:r>
        <w:br/>
      </w:r>
      <w:r>
        <w:lastRenderedPageBreak/>
        <w:t>- Pandas</w:t>
      </w:r>
      <w:r>
        <w:br/>
        <w:t>- Matplotlib</w:t>
      </w:r>
      <w:r>
        <w:br/>
        <w:t>- Google Colab</w:t>
      </w:r>
    </w:p>
    <w:sectPr w:rsidR="00707C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1708403">
    <w:abstractNumId w:val="8"/>
  </w:num>
  <w:num w:numId="2" w16cid:durableId="1470320705">
    <w:abstractNumId w:val="6"/>
  </w:num>
  <w:num w:numId="3" w16cid:durableId="2131780704">
    <w:abstractNumId w:val="5"/>
  </w:num>
  <w:num w:numId="4" w16cid:durableId="460612509">
    <w:abstractNumId w:val="4"/>
  </w:num>
  <w:num w:numId="5" w16cid:durableId="1695619774">
    <w:abstractNumId w:val="7"/>
  </w:num>
  <w:num w:numId="6" w16cid:durableId="2072193943">
    <w:abstractNumId w:val="3"/>
  </w:num>
  <w:num w:numId="7" w16cid:durableId="1412853981">
    <w:abstractNumId w:val="2"/>
  </w:num>
  <w:num w:numId="8" w16cid:durableId="682707851">
    <w:abstractNumId w:val="1"/>
  </w:num>
  <w:num w:numId="9" w16cid:durableId="1533418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07CBD"/>
    <w:rsid w:val="00734023"/>
    <w:rsid w:val="007B7238"/>
    <w:rsid w:val="00AA1D8D"/>
    <w:rsid w:val="00B47730"/>
    <w:rsid w:val="00C85D4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7C6C95"/>
  <w14:defaultImageDpi w14:val="300"/>
  <w15:docId w15:val="{D10A1EB0-F35E-430F-8422-3D2412DE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Lovish</cp:lastModifiedBy>
  <cp:revision>3</cp:revision>
  <dcterms:created xsi:type="dcterms:W3CDTF">2025-07-16T14:21:00Z</dcterms:created>
  <dcterms:modified xsi:type="dcterms:W3CDTF">2025-07-16T14:22:00Z</dcterms:modified>
  <cp:category/>
</cp:coreProperties>
</file>